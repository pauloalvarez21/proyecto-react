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A3723" w14:textId="77777777" w:rsidR="00AC6E8E" w:rsidRPr="00C52632" w:rsidRDefault="00392A85" w:rsidP="00C52632">
      <w:pPr>
        <w:pStyle w:val="Ttulo1"/>
        <w:spacing w:before="0" w:line="240" w:lineRule="auto"/>
        <w:jc w:val="center"/>
        <w:rPr>
          <w:lang w:val="es-MX"/>
        </w:rPr>
      </w:pPr>
      <w:r w:rsidRPr="00C52632">
        <w:rPr>
          <w:lang w:val="es-MX"/>
        </w:rPr>
        <w:t>Carta de Intención – Institución Académica</w:t>
      </w:r>
    </w:p>
    <w:p w14:paraId="00CD9057" w14:textId="77777777" w:rsidR="005441D6" w:rsidRPr="00507FA2" w:rsidRDefault="005441D6" w:rsidP="005441D6">
      <w:pPr>
        <w:spacing w:after="0" w:line="240" w:lineRule="auto"/>
        <w:jc w:val="both"/>
        <w:rPr>
          <w:lang w:val="es-MX"/>
        </w:rPr>
      </w:pPr>
      <w:r w:rsidRPr="00507FA2">
        <w:rPr>
          <w:lang w:val="es-MX"/>
        </w:rPr>
        <w:t xml:space="preserve">Ciudad, </w:t>
      </w:r>
      <w:r w:rsidRPr="00507FA2">
        <w:rPr>
          <w:b/>
          <w:bCs/>
          <w:lang w:val="es-MX"/>
        </w:rPr>
        <w:t>[fecha actual]</w:t>
      </w:r>
    </w:p>
    <w:p w14:paraId="1BFF5B5B" w14:textId="57448FB2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7C49711C" w14:textId="77777777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13CFFEB1" w14:textId="69271938" w:rsidR="00AC6E8E" w:rsidRPr="00C52632" w:rsidRDefault="00392A85" w:rsidP="005441D6">
      <w:pPr>
        <w:spacing w:after="0" w:line="240" w:lineRule="auto"/>
        <w:jc w:val="center"/>
        <w:rPr>
          <w:lang w:val="es-MX"/>
        </w:rPr>
      </w:pPr>
      <w:r w:rsidRPr="00C52632">
        <w:rPr>
          <w:lang w:val="es-MX"/>
        </w:rPr>
        <w:t>CARTA DE INTENCIÓN DE PARTICIPACIÓN ACTIVA</w:t>
      </w:r>
      <w:r w:rsidR="00C52632">
        <w:rPr>
          <w:lang w:val="es-MX"/>
        </w:rPr>
        <w:t xml:space="preserve"> </w:t>
      </w:r>
      <w:r w:rsidRPr="00C52632">
        <w:rPr>
          <w:lang w:val="es-MX"/>
        </w:rPr>
        <w:t>EN EL OBSERVATORIO DE SERVICIOS ESPECIALIZADOS TURÍSTICOS (OSET)</w:t>
      </w:r>
    </w:p>
    <w:p w14:paraId="2D6A7FC7" w14:textId="77777777" w:rsidR="00AC6E8E" w:rsidRPr="00C52632" w:rsidRDefault="00AC6E8E" w:rsidP="005441D6">
      <w:pPr>
        <w:spacing w:after="0" w:line="240" w:lineRule="auto"/>
        <w:jc w:val="both"/>
        <w:rPr>
          <w:lang w:val="es-MX"/>
        </w:rPr>
      </w:pPr>
    </w:p>
    <w:p w14:paraId="17A9DC8F" w14:textId="77777777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69B4C6F6" w14:textId="28852A05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La [</w:t>
      </w:r>
      <w:r w:rsidRPr="005441D6">
        <w:rPr>
          <w:b/>
          <w:lang w:val="es-MX"/>
        </w:rPr>
        <w:t>nombre de la institución académica</w:t>
      </w:r>
      <w:r w:rsidRPr="00C52632">
        <w:rPr>
          <w:lang w:val="es-MX"/>
        </w:rPr>
        <w:t>], en ejercicio de su misión institucional de generar y transferir conocimiento, y reconociendo la importancia de consolidar redes colaborativas en beneficio del desarrollo sostenible del turismo en Colombia, manifiesta su intención de participar activa y formalmente en el Observatorio de Servicios Especializados Turísticos – OSET.</w:t>
      </w:r>
    </w:p>
    <w:p w14:paraId="5741CB1E" w14:textId="77777777" w:rsidR="00AC6E8E" w:rsidRPr="00C52632" w:rsidRDefault="00AC6E8E" w:rsidP="005441D6">
      <w:pPr>
        <w:spacing w:after="0" w:line="240" w:lineRule="auto"/>
        <w:jc w:val="both"/>
        <w:rPr>
          <w:lang w:val="es-MX"/>
        </w:rPr>
      </w:pPr>
    </w:p>
    <w:p w14:paraId="121A327D" w14:textId="77777777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Entendemos que el OSET tiene como objetivo recopilar, analizar y difundir información estratégica para fortalecer la toma de decisiones públicas y privadas, fomentar la innovación, mejorar la experiencia turística y contribuir a la sostenibilidad del sector.</w:t>
      </w:r>
    </w:p>
    <w:p w14:paraId="120FB12A" w14:textId="77777777" w:rsidR="00AC6E8E" w:rsidRPr="00C52632" w:rsidRDefault="00AC6E8E" w:rsidP="005441D6">
      <w:pPr>
        <w:spacing w:after="0" w:line="240" w:lineRule="auto"/>
        <w:jc w:val="both"/>
        <w:rPr>
          <w:lang w:val="es-MX"/>
        </w:rPr>
      </w:pPr>
    </w:p>
    <w:p w14:paraId="7F0C643B" w14:textId="0C6FAFDA" w:rsidR="00AC6E8E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Desde nuestra institución nos comprometemos a:</w:t>
      </w:r>
    </w:p>
    <w:p w14:paraId="33BA053A" w14:textId="77777777" w:rsidR="005441D6" w:rsidRPr="00C52632" w:rsidRDefault="005441D6" w:rsidP="005441D6">
      <w:pPr>
        <w:spacing w:after="0" w:line="240" w:lineRule="auto"/>
        <w:jc w:val="both"/>
        <w:rPr>
          <w:lang w:val="es-MX"/>
        </w:rPr>
      </w:pPr>
    </w:p>
    <w:p w14:paraId="196E32AF" w14:textId="77777777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- Designar representantes académicos para la participación en los equipos de análisis, prospectiva, formación e investigación del observatorio.</w:t>
      </w:r>
    </w:p>
    <w:p w14:paraId="535D3E62" w14:textId="77777777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339B11CE" w14:textId="02676368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- Aportar talento humano (docentes, investigadores, estudiantes en formación) en las líneas temáticas que defina el observatorio.</w:t>
      </w:r>
    </w:p>
    <w:p w14:paraId="18DA7A6F" w14:textId="77777777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5F06E872" w14:textId="3B2F18E2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- Promover la publicación y difusión de los resultados obtenidos a través de medios académicos y científicos.</w:t>
      </w:r>
    </w:p>
    <w:p w14:paraId="264C46CB" w14:textId="77777777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27104ABC" w14:textId="1097B01F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- Participar activamente en el Comité Académico del OSET y en la construcción de planes de trabajo conjuntos.</w:t>
      </w:r>
    </w:p>
    <w:p w14:paraId="370FE8A9" w14:textId="77777777" w:rsidR="00AC6E8E" w:rsidRPr="00C52632" w:rsidRDefault="00AC6E8E" w:rsidP="005441D6">
      <w:pPr>
        <w:spacing w:after="0" w:line="240" w:lineRule="auto"/>
        <w:jc w:val="both"/>
        <w:rPr>
          <w:lang w:val="es-MX"/>
        </w:rPr>
      </w:pPr>
    </w:p>
    <w:p w14:paraId="785D777A" w14:textId="77777777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Este compromiso se asume de buena fe y en línea con las directrices de nuestra política institucional de investigación y proyección social.</w:t>
      </w:r>
    </w:p>
    <w:p w14:paraId="34BD8C97" w14:textId="77777777" w:rsidR="00AC6E8E" w:rsidRPr="00C52632" w:rsidRDefault="00AC6E8E" w:rsidP="005441D6">
      <w:pPr>
        <w:spacing w:after="0" w:line="240" w:lineRule="auto"/>
        <w:jc w:val="both"/>
        <w:rPr>
          <w:lang w:val="es-MX"/>
        </w:rPr>
      </w:pPr>
    </w:p>
    <w:p w14:paraId="4122FD81" w14:textId="77777777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66C74DB3" w14:textId="5BE6D269" w:rsidR="00AC6E8E" w:rsidRPr="00C52632" w:rsidRDefault="00392A85" w:rsidP="005441D6">
      <w:pPr>
        <w:spacing w:after="0" w:line="240" w:lineRule="auto"/>
        <w:jc w:val="both"/>
        <w:rPr>
          <w:lang w:val="es-MX"/>
        </w:rPr>
      </w:pPr>
      <w:r w:rsidRPr="00C52632">
        <w:rPr>
          <w:lang w:val="es-MX"/>
        </w:rPr>
        <w:t>Atentamente,</w:t>
      </w:r>
    </w:p>
    <w:p w14:paraId="06FCCBDC" w14:textId="6A7F0C26" w:rsidR="00AC6E8E" w:rsidRDefault="00AC6E8E" w:rsidP="005441D6">
      <w:pPr>
        <w:spacing w:after="0" w:line="240" w:lineRule="auto"/>
        <w:jc w:val="both"/>
        <w:rPr>
          <w:lang w:val="es-MX"/>
        </w:rPr>
      </w:pPr>
    </w:p>
    <w:p w14:paraId="27020278" w14:textId="13258851" w:rsidR="005441D6" w:rsidRDefault="005441D6" w:rsidP="005441D6">
      <w:pPr>
        <w:spacing w:after="0" w:line="240" w:lineRule="auto"/>
        <w:jc w:val="both"/>
        <w:rPr>
          <w:lang w:val="es-MX"/>
        </w:rPr>
      </w:pPr>
    </w:p>
    <w:p w14:paraId="21EB5349" w14:textId="77777777" w:rsidR="005441D6" w:rsidRPr="00C52632" w:rsidRDefault="005441D6" w:rsidP="005441D6">
      <w:pPr>
        <w:spacing w:after="0" w:line="240" w:lineRule="auto"/>
        <w:jc w:val="both"/>
        <w:rPr>
          <w:lang w:val="es-MX"/>
        </w:rPr>
      </w:pPr>
    </w:p>
    <w:p w14:paraId="2B2565C1" w14:textId="77777777" w:rsidR="00AC6E8E" w:rsidRPr="005441D6" w:rsidRDefault="00392A85" w:rsidP="005441D6">
      <w:pPr>
        <w:spacing w:after="0" w:line="240" w:lineRule="auto"/>
        <w:jc w:val="both"/>
        <w:rPr>
          <w:b/>
          <w:lang w:val="es-MX"/>
        </w:rPr>
      </w:pPr>
      <w:r w:rsidRPr="00C52632">
        <w:rPr>
          <w:lang w:val="es-MX"/>
        </w:rPr>
        <w:t>[</w:t>
      </w:r>
      <w:r w:rsidRPr="005441D6">
        <w:rPr>
          <w:b/>
          <w:lang w:val="es-MX"/>
        </w:rPr>
        <w:t>Firma del representante legal o académico]</w:t>
      </w:r>
    </w:p>
    <w:p w14:paraId="54BD64BE" w14:textId="77777777" w:rsidR="00AC6E8E" w:rsidRPr="005441D6" w:rsidRDefault="00392A85" w:rsidP="005441D6">
      <w:pPr>
        <w:spacing w:after="0" w:line="240" w:lineRule="auto"/>
        <w:jc w:val="both"/>
        <w:rPr>
          <w:b/>
          <w:lang w:val="es-MX"/>
        </w:rPr>
      </w:pPr>
      <w:r w:rsidRPr="005441D6">
        <w:rPr>
          <w:b/>
          <w:lang w:val="es-MX"/>
        </w:rPr>
        <w:t>Nombre completo</w:t>
      </w:r>
    </w:p>
    <w:p w14:paraId="00CEBFBE" w14:textId="77777777" w:rsidR="00AC6E8E" w:rsidRPr="005441D6" w:rsidRDefault="00392A85" w:rsidP="005441D6">
      <w:pPr>
        <w:spacing w:after="0" w:line="240" w:lineRule="auto"/>
        <w:jc w:val="both"/>
        <w:rPr>
          <w:b/>
          <w:lang w:val="es-MX"/>
        </w:rPr>
      </w:pPr>
      <w:r w:rsidRPr="005441D6">
        <w:rPr>
          <w:b/>
          <w:lang w:val="es-MX"/>
        </w:rPr>
        <w:t>Cargo</w:t>
      </w:r>
    </w:p>
    <w:p w14:paraId="169E9306" w14:textId="77777777" w:rsidR="00AC6E8E" w:rsidRPr="005441D6" w:rsidRDefault="00392A85" w:rsidP="005441D6">
      <w:pPr>
        <w:spacing w:after="0" w:line="240" w:lineRule="auto"/>
        <w:jc w:val="both"/>
        <w:rPr>
          <w:b/>
          <w:lang w:val="es-MX"/>
        </w:rPr>
      </w:pPr>
      <w:r w:rsidRPr="005441D6">
        <w:rPr>
          <w:b/>
          <w:lang w:val="es-MX"/>
        </w:rPr>
        <w:t>[Nombre de la institución]</w:t>
      </w:r>
    </w:p>
    <w:p w14:paraId="5C7B0D18" w14:textId="77777777" w:rsidR="00AC6E8E" w:rsidRPr="005441D6" w:rsidRDefault="00392A85" w:rsidP="005441D6">
      <w:pPr>
        <w:spacing w:after="0" w:line="240" w:lineRule="auto"/>
        <w:jc w:val="both"/>
        <w:rPr>
          <w:b/>
          <w:lang w:val="es-MX"/>
        </w:rPr>
      </w:pPr>
      <w:r w:rsidRPr="005441D6">
        <w:rPr>
          <w:b/>
          <w:lang w:val="es-MX"/>
        </w:rPr>
        <w:t>Correo electrónico – Teléfono</w:t>
      </w:r>
    </w:p>
    <w:p w14:paraId="77B234BC" w14:textId="77777777" w:rsidR="00AC6E8E" w:rsidRPr="005441D6" w:rsidRDefault="00392A85" w:rsidP="005441D6">
      <w:pPr>
        <w:spacing w:after="0" w:line="240" w:lineRule="auto"/>
        <w:jc w:val="both"/>
        <w:rPr>
          <w:b/>
          <w:lang w:val="es-MX"/>
        </w:rPr>
      </w:pPr>
      <w:r w:rsidRPr="005441D6">
        <w:rPr>
          <w:b/>
          <w:lang w:val="es-MX"/>
        </w:rPr>
        <w:t>[Espacio para sello y firma]</w:t>
      </w:r>
    </w:p>
    <w:p w14:paraId="0A9DFEBF" w14:textId="5AFFEB7C" w:rsidR="00AC6E8E" w:rsidRPr="00C52632" w:rsidRDefault="00AC6E8E" w:rsidP="005441D6">
      <w:pPr>
        <w:spacing w:after="0" w:line="240" w:lineRule="auto"/>
        <w:jc w:val="both"/>
        <w:rPr>
          <w:lang w:val="es-MX"/>
        </w:rPr>
      </w:pPr>
      <w:bookmarkStart w:id="0" w:name="_GoBack"/>
      <w:bookmarkEnd w:id="0"/>
    </w:p>
    <w:sectPr w:rsidR="00AC6E8E" w:rsidRPr="00C5263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13C1F" w14:textId="77777777" w:rsidR="00935DBA" w:rsidRDefault="00935DBA" w:rsidP="00054FC5">
      <w:pPr>
        <w:spacing w:after="0" w:line="240" w:lineRule="auto"/>
      </w:pPr>
      <w:r>
        <w:separator/>
      </w:r>
    </w:p>
  </w:endnote>
  <w:endnote w:type="continuationSeparator" w:id="0">
    <w:p w14:paraId="058ED810" w14:textId="77777777" w:rsidR="00935DBA" w:rsidRDefault="00935DBA" w:rsidP="0005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8C6B1" w14:textId="77777777" w:rsidR="00935DBA" w:rsidRDefault="00935DBA" w:rsidP="00054FC5">
      <w:pPr>
        <w:spacing w:after="0" w:line="240" w:lineRule="auto"/>
      </w:pPr>
      <w:r>
        <w:separator/>
      </w:r>
    </w:p>
  </w:footnote>
  <w:footnote w:type="continuationSeparator" w:id="0">
    <w:p w14:paraId="63B4456F" w14:textId="77777777" w:rsidR="00935DBA" w:rsidRDefault="00935DBA" w:rsidP="00054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BD70C" w14:textId="389FC1FA" w:rsidR="00C52632" w:rsidRPr="00507FA2" w:rsidRDefault="00C52632" w:rsidP="00C52632">
    <w:pPr>
      <w:tabs>
        <w:tab w:val="left" w:pos="4965"/>
      </w:tabs>
      <w:spacing w:after="0" w:line="360" w:lineRule="auto"/>
      <w:ind w:left="-1276"/>
      <w:rPr>
        <w:lang w:val="es-MX"/>
      </w:rPr>
    </w:pPr>
    <w:r w:rsidRPr="00601780">
      <w:rPr>
        <w:noProof/>
      </w:rPr>
      <w:drawing>
        <wp:anchor distT="0" distB="0" distL="114300" distR="114300" simplePos="0" relativeHeight="251659264" behindDoc="1" locked="0" layoutInCell="1" allowOverlap="1" wp14:anchorId="3D02921C" wp14:editId="26AC090D">
          <wp:simplePos x="0" y="0"/>
          <wp:positionH relativeFrom="page">
            <wp:align>right</wp:align>
          </wp:positionH>
          <wp:positionV relativeFrom="paragraph">
            <wp:posOffset>-300355</wp:posOffset>
          </wp:positionV>
          <wp:extent cx="2505075" cy="864324"/>
          <wp:effectExtent l="0" t="0" r="0" b="0"/>
          <wp:wrapNone/>
          <wp:docPr id="1930973915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7176" name="Imagen 1" descr="Logotipo, nombre de la empres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5075" cy="8643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07FA2">
      <w:rPr>
        <w:lang w:val="es-MX"/>
      </w:rPr>
      <w:drawing>
        <wp:anchor distT="0" distB="0" distL="114300" distR="114300" simplePos="0" relativeHeight="251660288" behindDoc="1" locked="0" layoutInCell="1" allowOverlap="1" wp14:anchorId="30E3F923" wp14:editId="34D97D25">
          <wp:simplePos x="0" y="0"/>
          <wp:positionH relativeFrom="margin">
            <wp:align>center</wp:align>
          </wp:positionH>
          <wp:positionV relativeFrom="paragraph">
            <wp:posOffset>-384175</wp:posOffset>
          </wp:positionV>
          <wp:extent cx="1838325" cy="924907"/>
          <wp:effectExtent l="0" t="0" r="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9249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07FA2">
      <w:rPr>
        <w:lang w:val="es-MX"/>
      </w:rPr>
      <w:t xml:space="preserve">[LOGO </w:t>
    </w:r>
    <w:r>
      <w:rPr>
        <w:lang w:val="es-MX"/>
      </w:rPr>
      <w:t>INSTITUCION</w:t>
    </w:r>
    <w:r w:rsidRPr="00507FA2">
      <w:rPr>
        <w:lang w:val="es-MX"/>
      </w:rPr>
      <w:t>]</w:t>
    </w:r>
    <w:r w:rsidRPr="00507FA2">
      <w:rPr>
        <w:lang w:val="es-MX"/>
      </w:rPr>
      <w:tab/>
    </w:r>
  </w:p>
  <w:p w14:paraId="2965AF4B" w14:textId="54984212" w:rsidR="00C52632" w:rsidRPr="00507FA2" w:rsidRDefault="00C52632" w:rsidP="00C52632">
    <w:pPr>
      <w:spacing w:after="0" w:line="360" w:lineRule="auto"/>
      <w:ind w:left="-1276"/>
      <w:rPr>
        <w:lang w:val="es-MX"/>
      </w:rPr>
    </w:pPr>
    <w:r w:rsidRPr="00507FA2">
      <w:rPr>
        <w:lang w:val="es-MX"/>
      </w:rPr>
      <w:t xml:space="preserve">[Nombre de la </w:t>
    </w:r>
    <w:r>
      <w:rPr>
        <w:lang w:val="es-MX"/>
      </w:rPr>
      <w:t>IES</w:t>
    </w:r>
    <w:r w:rsidRPr="00507FA2">
      <w:rPr>
        <w:lang w:val="es-MX"/>
      </w:rPr>
      <w:t>]</w:t>
    </w:r>
  </w:p>
  <w:p w14:paraId="0A72C17E" w14:textId="3F07BB5E" w:rsidR="00054FC5" w:rsidRPr="00C52632" w:rsidRDefault="00054FC5" w:rsidP="00C52632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4FC5"/>
    <w:rsid w:val="0006063C"/>
    <w:rsid w:val="0015074B"/>
    <w:rsid w:val="0029639D"/>
    <w:rsid w:val="002E23B6"/>
    <w:rsid w:val="00326F90"/>
    <w:rsid w:val="00392A85"/>
    <w:rsid w:val="005441D6"/>
    <w:rsid w:val="00935DBA"/>
    <w:rsid w:val="00AA1D8D"/>
    <w:rsid w:val="00AC6E8E"/>
    <w:rsid w:val="00B47730"/>
    <w:rsid w:val="00C526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4312C"/>
  <w14:defaultImageDpi w14:val="300"/>
  <w15:docId w15:val="{84DF1973-073D-45A3-AF9E-E8F02B21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215615-2B8C-446B-BFCF-71F51E74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2025-08-06T21:07:00Z</dcterms:created>
  <dcterms:modified xsi:type="dcterms:W3CDTF">2025-08-10T00:52:00Z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9b918310-6ad1-445f-83a4-137427a4a881</vt:lpwstr>
  </property>
</Properties>
</file>